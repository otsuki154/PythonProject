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color w:val="008080"/>
          <w:sz w:val="40"/>
        </w:rPr>
        <w:t>Top 10 Bài Báo Khoa Học Mới Nhất</w:t>
      </w:r>
    </w:p>
    <w:p>
      <w:r>
        <w:rPr>
          <w:rFonts w:ascii="Courier New" w:hAnsi="Courier New"/>
          <w:color w:val="EE03AD"/>
          <w:sz w:val="32"/>
        </w:rPr>
        <w:t>Indonesia thảm bại ở vòng 1/8 Asian Cup</w:t>
      </w:r>
    </w:p>
    <w:p>
      <w:r>
        <w:rPr>
          <w:rFonts w:ascii="Courier New" w:hAnsi="Courier New"/>
          <w:color w:val="7ACBAD"/>
          <w:sz w:val="28"/>
        </w:rPr>
        <w:t>QatarĐội tuyển Indonesia dừng chân ở Asian Cup 2023 sau trận thua ứng viên vô địch Australia 0-4 tại vòng 1/8.</w:t>
      </w:r>
    </w:p>
    <w:p>
      <w:r>
        <w:rPr>
          <w:rFonts w:ascii="Courier New" w:hAnsi="Courier New"/>
          <w:color w:val="7AFFFF"/>
          <w:sz w:val="24"/>
        </w:rPr>
        <w:t>Link: https://vnexpress.net/australia-vs-indonesia-4706040-tong-thuat.html</w:t>
      </w:r>
    </w:p>
    <w:p>
      <w:r>
        <w:t>---------------------------------------------------</w:t>
      </w:r>
    </w:p>
    <w:p>
      <w:r>
        <w:rPr>
          <w:rFonts w:ascii="Courier New" w:hAnsi="Courier New"/>
          <w:color w:val="EE03AD"/>
          <w:sz w:val="32"/>
        </w:rPr>
        <w:t>Sinner vô địch Australia Mở rộng 2024</w:t>
      </w:r>
    </w:p>
    <w:p>
      <w:r>
        <w:rPr>
          <w:rFonts w:ascii="Courier New" w:hAnsi="Courier New"/>
          <w:color w:val="7ACBAD"/>
          <w:sz w:val="28"/>
        </w:rPr>
        <w:t>AustraliaJannik Sinner lần đầu vô địch Grand Slam, khi thắng ngược Daniil Medvedev 3-6, 3-6, 6-4, 6-4, 6-3 ở chung kết Australia Mở rộng, hôm nay 28/1.</w:t>
      </w:r>
    </w:p>
    <w:p>
      <w:r>
        <w:rPr>
          <w:rFonts w:ascii="Courier New" w:hAnsi="Courier New"/>
          <w:color w:val="7AFFFF"/>
          <w:sz w:val="24"/>
        </w:rPr>
        <w:t>Link: https://vnexpress.net/truc-tiep-sinner-vs-medvedev-chung-ket-australia-mo-rong-4705999-tong-thuat.html</w:t>
      </w:r>
    </w:p>
    <w:p>
      <w:r>
        <w:t>---------------------------------------------------</w:t>
      </w:r>
    </w:p>
    <w:p>
      <w:r>
        <w:rPr>
          <w:rFonts w:ascii="Courier New" w:hAnsi="Courier New"/>
          <w:color w:val="EE03AD"/>
          <w:sz w:val="32"/>
        </w:rPr>
        <w:t>Man Utd thời Ten Hag thiếu bản sắc thế nào</w:t>
      </w:r>
    </w:p>
    <w:p>
      <w:r>
        <w:rPr>
          <w:rFonts w:ascii="Courier New" w:hAnsi="Courier New"/>
          <w:color w:val="7ACBAD"/>
          <w:sz w:val="28"/>
        </w:rPr>
        <w:t>Trên trang chủ Ngoại hạng Anh, chuyên gia Alex Keble cho rằng Erik ten Hag đang xây dựng lối chơi trực diện, từ đó phân tích điểm mạnh, điểm yếu của phong cách này và muốn HLV Hà Lan thay đổi.</w:t>
      </w:r>
    </w:p>
    <w:p>
      <w:r>
        <w:rPr>
          <w:rFonts w:ascii="Courier New" w:hAnsi="Courier New"/>
          <w:color w:val="7AFFFF"/>
          <w:sz w:val="24"/>
        </w:rPr>
        <w:t>Link: https://vnexpress.net/man-utd-thoi-ten-hag-thieu-ban-sac-the-nao-4705954.html</w:t>
      </w:r>
    </w:p>
    <w:p>
      <w:r>
        <w:t>---------------------------------------------------</w:t>
      </w:r>
    </w:p>
    <w:p>
      <w:r>
        <w:rPr>
          <w:rFonts w:ascii="Courier New" w:hAnsi="Courier New"/>
          <w:color w:val="EE03AD"/>
          <w:sz w:val="32"/>
        </w:rPr>
        <w:t>Tay vợt 43 tuổi lần đầu vô địch Australia Mở rộng</w:t>
      </w:r>
    </w:p>
    <w:p>
      <w:r>
        <w:rPr>
          <w:rFonts w:ascii="Courier New" w:hAnsi="Courier New"/>
          <w:color w:val="7ACBAD"/>
          <w:sz w:val="28"/>
        </w:rPr>
        <w:t>AustraliaRohan Bopanna trở thành tay vợt già nhất đăng quang ở nội dung đôi nam Grand Slam, khi cùng Matthew Ebden thắng Simone Bolelli và Andrea Vavassori 7-6, 7-5 ...</w:t>
      </w:r>
    </w:p>
    <w:p>
      <w:r>
        <w:rPr>
          <w:rFonts w:ascii="Courier New" w:hAnsi="Courier New"/>
          <w:color w:val="7AFFFF"/>
          <w:sz w:val="24"/>
        </w:rPr>
        <w:t>Link: https://vnexpress.net/tay-vot-43-tuoi-lan-dau-vo-dich-australia-mo-rong-4705959.html</w:t>
      </w:r>
    </w:p>
    <w:p>
      <w:r>
        <w:t>---------------------------------------------------</w:t>
      </w:r>
    </w:p>
    <w:p>
      <w:r>
        <w:rPr>
          <w:rFonts w:ascii="Courier New" w:hAnsi="Courier New"/>
          <w:color w:val="EE03AD"/>
          <w:sz w:val="32"/>
        </w:rPr>
        <w:t>Danny Murphy: 'Liverpool sẽ khác Man Utd thời hậu Ferguson'</w:t>
      </w:r>
    </w:p>
    <w:p>
      <w:r>
        <w:rPr>
          <w:rFonts w:ascii="Courier New" w:hAnsi="Courier New"/>
          <w:color w:val="7ACBAD"/>
          <w:sz w:val="28"/>
        </w:rPr>
        <w:t>AnhTheo danh thủ Anh Danny Murphy, Liverpool đón cú sốc khi chia tay Jurgen Klopp, nhưng không lo viễn cảnh khủng hoảng như Man Utd thời hậu Sir Alex Ferguson.</w:t>
      </w:r>
    </w:p>
    <w:p>
      <w:r>
        <w:rPr>
          <w:rFonts w:ascii="Courier New" w:hAnsi="Courier New"/>
          <w:color w:val="7AFFFF"/>
          <w:sz w:val="24"/>
        </w:rPr>
        <w:t>Link: https://vnexpress.net/danny-murphy-liverpool-se-khac-man-utd-thoi-hau-ferguson-4705965.html</w:t>
      </w:r>
    </w:p>
    <w:p>
      <w:r>
        <w:t>---------------------------------------------------</w:t>
      </w:r>
    </w:p>
    <w:p>
      <w:r>
        <w:rPr>
          <w:rFonts w:ascii="Courier New" w:hAnsi="Courier New"/>
          <w:color w:val="EE03AD"/>
          <w:sz w:val="32"/>
        </w:rPr>
        <w:t>Van Dijk: 'Liverpool quyết săn danh hiệu vì Klopp'</w:t>
      </w:r>
    </w:p>
    <w:p>
      <w:r>
        <w:rPr>
          <w:rFonts w:ascii="Courier New" w:hAnsi="Courier New"/>
          <w:color w:val="7ACBAD"/>
          <w:sz w:val="28"/>
        </w:rPr>
        <w:t>AnhTheo trung vệ Virgil van Dijk, cầu thủ Liverpool sốc với quyết định chia tay vào cuối mùa của HLV Jurgen Klopp nhưng xem điều này sẽ tiếp thêm động lực cho ...</w:t>
      </w:r>
    </w:p>
    <w:p>
      <w:r>
        <w:rPr>
          <w:rFonts w:ascii="Courier New" w:hAnsi="Courier New"/>
          <w:color w:val="7AFFFF"/>
          <w:sz w:val="24"/>
        </w:rPr>
        <w:t>Link: https://vnexpress.net/van-dijk-liverpool-quyet-san-danh-hieu-vi-klopp-4705958.html</w:t>
      </w:r>
    </w:p>
    <w:p>
      <w:r>
        <w:t>---------------------------------------------------</w:t>
      </w:r>
    </w:p>
    <w:p>
      <w:r>
        <w:rPr>
          <w:rFonts w:ascii="Courier New" w:hAnsi="Courier New"/>
          <w:color w:val="EE03AD"/>
          <w:sz w:val="32"/>
        </w:rPr>
        <w:t>Bayern rút ngắn cách biệt với Leverkusen</w:t>
      </w:r>
    </w:p>
    <w:p>
      <w:r>
        <w:rPr>
          <w:rFonts w:ascii="Courier New" w:hAnsi="Courier New"/>
          <w:color w:val="7ACBAD"/>
          <w:sz w:val="28"/>
        </w:rPr>
        <w:t>ĐứcThắng Augsburg 3-2, Bayern Munich chỉ còn kém hai điểm so với đỉnh bảng Leverkusen - đội hòa Monchengladbach 0-0 ở vòng 19 Bundesliga hôm 27/1.</w:t>
      </w:r>
    </w:p>
    <w:p>
      <w:r>
        <w:rPr>
          <w:rFonts w:ascii="Courier New" w:hAnsi="Courier New"/>
          <w:color w:val="7AFFFF"/>
          <w:sz w:val="24"/>
        </w:rPr>
        <w:t>Link: https://vnexpress.net/bayern-rut-ngan-cach-biet-voi-leverkusen-4705951.html</w:t>
      </w:r>
    </w:p>
    <w:p>
      <w:r>
        <w:t>---------------------------------------------------</w:t>
      </w:r>
    </w:p>
    <w:p>
      <w:r>
        <w:rPr>
          <w:rFonts w:ascii="Courier New" w:hAnsi="Courier New"/>
          <w:color w:val="EE03AD"/>
          <w:sz w:val="32"/>
        </w:rPr>
        <w:t>Milan hòa khi đá hỏng hai phạt đền ở Serie A</w:t>
      </w:r>
    </w:p>
    <w:p>
      <w:r>
        <w:rPr>
          <w:rFonts w:ascii="Courier New" w:hAnsi="Courier New"/>
          <w:color w:val="7ACBAD"/>
          <w:sz w:val="28"/>
        </w:rPr>
        <w:t>ItalyBỏ lỡ hai cơ hội vàng để ghi bàn, Milan bị chọc thủng lưới ở phút bù thứ hai từ chấm 11m, để Bologna cầm hòa 2-2 ngay trên sân nhà ở vòng 22 Serie A.</w:t>
      </w:r>
    </w:p>
    <w:p>
      <w:r>
        <w:rPr>
          <w:rFonts w:ascii="Courier New" w:hAnsi="Courier New"/>
          <w:color w:val="7AFFFF"/>
          <w:sz w:val="24"/>
        </w:rPr>
        <w:t>Link: https://vnexpress.net/milan-hoa-khi-da-hong-hai-phat-den-o-serie-a-4701575.html</w:t>
      </w:r>
    </w:p>
    <w:p>
      <w:r>
        <w:t>---------------------------------------------------</w:t>
      </w:r>
    </w:p>
    <w:p>
      <w:r>
        <w:rPr>
          <w:rFonts w:ascii="Courier New" w:hAnsi="Courier New"/>
          <w:color w:val="EE03AD"/>
          <w:sz w:val="32"/>
        </w:rPr>
        <w:t>Xavi rời Barca vào cuối mùa</w:t>
      </w:r>
    </w:p>
    <w:p>
      <w:r>
        <w:rPr>
          <w:rFonts w:ascii="Courier New" w:hAnsi="Courier New"/>
          <w:color w:val="7ACBAD"/>
          <w:sz w:val="28"/>
        </w:rPr>
        <w:t>Tây Ban NhaSau trận thua ngược Villarreal 3-5 trên sân nhà ở vòng 22 La Liga, HLV Xavi xác nhận sẽ chia tay Barca vào cuối mùa 2023-2024.</w:t>
      </w:r>
    </w:p>
    <w:p>
      <w:r>
        <w:rPr>
          <w:rFonts w:ascii="Courier New" w:hAnsi="Courier New"/>
          <w:color w:val="7AFFFF"/>
          <w:sz w:val="24"/>
        </w:rPr>
        <w:t>Link: https://vnexpress.net/xavi-roi-barca-vao-cuoi-mua-4703131.html</w:t>
      </w:r>
    </w:p>
    <w:p>
      <w:r>
        <w:t>---------------------------------------------------</w:t>
      </w:r>
    </w:p>
    <w:p>
      <w:r>
        <w:rPr>
          <w:rFonts w:ascii="Courier New" w:hAnsi="Courier New"/>
          <w:color w:val="EE03AD"/>
          <w:sz w:val="32"/>
        </w:rPr>
        <w:t>Barca thua trong trận cầu 8 bàn</w:t>
      </w:r>
    </w:p>
    <w:p>
      <w:r>
        <w:rPr>
          <w:rFonts w:ascii="Courier New" w:hAnsi="Courier New"/>
          <w:color w:val="7ACBAD"/>
          <w:sz w:val="28"/>
        </w:rPr>
        <w:t>Tây Ban NhaThủng lưới ở phút bù thứ 9 và 12, Barca thua ngược Villarreal 3-5 ngay trên sân nhà ở vòng 22 La Liga.</w:t>
      </w:r>
    </w:p>
    <w:p>
      <w:r>
        <w:rPr>
          <w:rFonts w:ascii="Courier New" w:hAnsi="Courier New"/>
          <w:color w:val="7AFFFF"/>
          <w:sz w:val="24"/>
        </w:rPr>
        <w:t>Link: https://vnexpress.net/barca-thua-trong-tran-cau-8-ban-4704869.html</w:t>
      </w:r>
    </w:p>
    <w:p>
      <w:r>
        <w:t>---------------------------------------------------</w:t>
      </w:r>
    </w:p>
    <w:p>
      <w:r>
        <w:rPr>
          <w:rFonts w:ascii="Courier New" w:hAnsi="Courier New"/>
          <w:color w:val="EE03AD"/>
          <w:sz w:val="32"/>
        </w:rPr>
        <w:t>Real thắng ngược để lên đỉnh La Liga</w:t>
      </w:r>
    </w:p>
    <w:p>
      <w:r>
        <w:rPr>
          <w:rFonts w:ascii="Courier New" w:hAnsi="Courier New"/>
          <w:color w:val="7ACBAD"/>
          <w:sz w:val="28"/>
        </w:rPr>
        <w:t>Tây Ban NhaChiến thắng ngược 2-1 trước chủ nhà Las Palmas, giúp Real Madrid nâng chuỗi bất bại lên 15 trận ở La Liga.</w:t>
      </w:r>
    </w:p>
    <w:p>
      <w:r>
        <w:rPr>
          <w:rFonts w:ascii="Courier New" w:hAnsi="Courier New"/>
          <w:color w:val="7AFFFF"/>
          <w:sz w:val="24"/>
        </w:rPr>
        <w:t>Link: https://vnexpress.net/real-thang-nguoc-de-len-dinh-la-liga-4705933.html</w:t>
      </w:r>
    </w:p>
    <w:p>
      <w:r>
        <w:t>---------------------------------------------------</w:t>
      </w:r>
    </w:p>
    <w:p>
      <w:r>
        <w:rPr>
          <w:rFonts w:ascii="Courier New" w:hAnsi="Courier New"/>
          <w:color w:val="EE03AD"/>
          <w:sz w:val="32"/>
        </w:rPr>
        <w:t>Sinner - Medvedev: Chờ nhà vô địch mới</w:t>
      </w:r>
    </w:p>
    <w:p>
      <w:r>
        <w:rPr>
          <w:rFonts w:ascii="Courier New" w:hAnsi="Courier New"/>
          <w:color w:val="7ACBAD"/>
          <w:sz w:val="28"/>
        </w:rPr>
        <w:t>AustraliaAustralia Mở rộng chắc chắn chào đón nhà vô địch đơn nam mới, khi Jannik Sinner đối đầu Daniil Medvedev ở chung kết hôm nay.</w:t>
      </w:r>
    </w:p>
    <w:p>
      <w:r>
        <w:rPr>
          <w:rFonts w:ascii="Courier New" w:hAnsi="Courier New"/>
          <w:color w:val="7AFFFF"/>
          <w:sz w:val="24"/>
        </w:rPr>
        <w:t>Link: https://vnexpress.net/sinner-medvedev-cho-nha-vo-dich-moi-4705985.html</w:t>
      </w:r>
    </w:p>
    <w:p>
      <w:r>
        <w:t>---------------------------------------------------</w:t>
      </w:r>
    </w:p>
    <w:p>
      <w:r>
        <w:rPr>
          <w:rFonts w:ascii="Courier New" w:hAnsi="Courier New"/>
          <w:color w:val="EE03AD"/>
          <w:sz w:val="32"/>
        </w:rPr>
        <w:t>Juventus chia điểm với đội áp chót Serie A</w:t>
      </w:r>
    </w:p>
    <w:p>
      <w:r>
        <w:rPr>
          <w:rFonts w:ascii="Courier New" w:hAnsi="Courier New"/>
          <w:color w:val="7ACBAD"/>
          <w:sz w:val="28"/>
        </w:rPr>
        <w:t>ItalyTiền đạo Arkadiusz Milik nhận thẻ đỏ ở phút 18, khiến Juventus bị đội áp chót Serie A Empoli cầm hòa 1-1 ở vòng 22.</w:t>
      </w:r>
    </w:p>
    <w:p>
      <w:r>
        <w:rPr>
          <w:rFonts w:ascii="Courier New" w:hAnsi="Courier New"/>
          <w:color w:val="7AFFFF"/>
          <w:sz w:val="24"/>
        </w:rPr>
        <w:t>Link: https://vnexpress.net/juventus-chia-diem-voi-doi-ap-chot-serie-a-4705941.html</w:t>
      </w:r>
    </w:p>
    <w:p>
      <w:r>
        <w:t>---------------------------------------------------</w:t>
      </w:r>
    </w:p>
    <w:p>
      <w:r>
        <w:rPr>
          <w:rFonts w:ascii="Courier New" w:hAnsi="Courier New"/>
          <w:color w:val="EE03AD"/>
          <w:sz w:val="32"/>
        </w:rPr>
        <w:t>Phụ kiện chạy bộ cho mùa đông</w:t>
      </w:r>
    </w:p>
    <w:p>
      <w:r>
        <w:rPr>
          <w:rFonts w:ascii="Courier New" w:hAnsi="Courier New"/>
          <w:color w:val="7ACBAD"/>
          <w:sz w:val="28"/>
        </w:rPr>
        <w:t>Những phụ kiện phù hợp có thể giúp bạn chống lại cái lạnh mùa đông trong những buổi chạy ngoài trời.</w:t>
      </w:r>
    </w:p>
    <w:p>
      <w:r>
        <w:rPr>
          <w:rFonts w:ascii="Courier New" w:hAnsi="Courier New"/>
          <w:color w:val="7AFFFF"/>
          <w:sz w:val="24"/>
        </w:rPr>
        <w:t>Link: https://vnexpress.net/phu-kien-chay-bo-cho-mua-dong-4705890.html</w:t>
      </w:r>
    </w:p>
    <w:p>
      <w:r>
        <w:t>---------------------------------------------------</w:t>
      </w:r>
    </w:p>
    <w:p>
      <w:r>
        <w:rPr>
          <w:rFonts w:ascii="Courier New" w:hAnsi="Courier New"/>
          <w:color w:val="EE03AD"/>
          <w:sz w:val="32"/>
        </w:rPr>
        <w:t>Sabalenka bảo vệ danh hiệu tại Australia Mở rộng</w:t>
      </w:r>
    </w:p>
    <w:p>
      <w:r>
        <w:rPr>
          <w:rFonts w:ascii="Courier New" w:hAnsi="Courier New"/>
          <w:color w:val="7ACBAD"/>
          <w:sz w:val="28"/>
        </w:rPr>
        <w:t>AustraliaHạt giống số hai Aryna Sabalenka năm thứ hai liên tiếp vô địch đơn nữ Australia Mở rộng, khi hạ Zheng Qinwen 6-3, 6-2 ở chung kết hôm 27/1.</w:t>
      </w:r>
    </w:p>
    <w:p>
      <w:r>
        <w:rPr>
          <w:rFonts w:ascii="Courier New" w:hAnsi="Courier New"/>
          <w:color w:val="7AFFFF"/>
          <w:sz w:val="24"/>
        </w:rPr>
        <w:t>Link: https://vnexpress.net/sabalenka-bao-ve-danh-hieu-tai-australia-mo-rong-4705902.html</w:t>
      </w:r>
    </w:p>
    <w:p>
      <w:r>
        <w:t>---------------------------------------------------</w:t>
      </w:r>
    </w:p>
    <w:p>
      <w:r>
        <w:rPr>
          <w:rFonts w:ascii="Courier New" w:hAnsi="Courier New"/>
          <w:color w:val="EE03AD"/>
          <w:sz w:val="32"/>
        </w:rPr>
        <w:t>Cựu hậu vệ U21 SLNA gặp nạn ở Nhật Bản</w:t>
      </w:r>
    </w:p>
    <w:p>
      <w:r>
        <w:rPr>
          <w:rFonts w:ascii="Courier New" w:hAnsi="Courier New"/>
          <w:color w:val="7ACBAD"/>
          <w:sz w:val="28"/>
        </w:rPr>
        <w:t>Trần Ngọc Dũng, từng chơi cho đội trẻ Sông Lam Nghệ An, đột quỵ khi tham gia một giải bóng đá phong trào ở Nhật Bản.</w:t>
      </w:r>
    </w:p>
    <w:p>
      <w:r>
        <w:rPr>
          <w:rFonts w:ascii="Courier New" w:hAnsi="Courier New"/>
          <w:color w:val="7AFFFF"/>
          <w:sz w:val="24"/>
        </w:rPr>
        <w:t>Link: https://vnexpress.net/cuu-hau-ve-u21-slna-gap-nan-o-nhat-ban-4705860.html</w:t>
      </w:r>
    </w:p>
    <w:p>
      <w:r>
        <w:t>---------------------------------------------------</w:t>
      </w:r>
    </w:p>
    <w:p>
      <w:r>
        <w:rPr>
          <w:rFonts w:ascii="Courier New" w:hAnsi="Courier New"/>
          <w:color w:val="EE03AD"/>
          <w:sz w:val="32"/>
        </w:rPr>
        <w:t>Chuyên gia Đoàn Minh Xương: 'HLV Troussier nên bỏ bớt cái tôi'</w:t>
      </w:r>
    </w:p>
    <w:p>
      <w:r>
        <w:rPr>
          <w:rFonts w:ascii="Courier New" w:hAnsi="Courier New"/>
          <w:color w:val="7ACBAD"/>
          <w:sz w:val="28"/>
        </w:rPr>
        <w:t>Theo ông Đoàn Minh Xương, HLV Philippe Troussier cần xem lại cách dùng người và chiến lược ở Asian Cup 2023, nếu không muốn thất bại khi tái ngộ Indonesia tại ...</w:t>
      </w:r>
    </w:p>
    <w:p>
      <w:r>
        <w:rPr>
          <w:rFonts w:ascii="Courier New" w:hAnsi="Courier New"/>
          <w:color w:val="7AFFFF"/>
          <w:sz w:val="24"/>
        </w:rPr>
        <w:t>Link: https://vnexpress.net/chuyen-gia-doan-minh-xuong-hlv-troussier-nen-bo-bot-cai-toi-4705844.html</w:t>
      </w:r>
    </w:p>
    <w:p>
      <w:r>
        <w:t>---------------------------------------------------</w:t>
      </w:r>
    </w:p>
    <w:p>
      <w:r>
        <w:rPr>
          <w:rFonts w:ascii="Courier New" w:hAnsi="Courier New"/>
          <w:color w:val="EE03AD"/>
          <w:sz w:val="32"/>
        </w:rPr>
        <w:t>Sinner tập không nghỉ trước khi hạ Djokovic</w:t>
      </w:r>
    </w:p>
    <w:p>
      <w:r>
        <w:rPr>
          <w:rFonts w:ascii="Courier New" w:hAnsi="Courier New"/>
          <w:color w:val="7ACBAD"/>
          <w:sz w:val="28"/>
        </w:rPr>
        <w:t>AustraliaHLV của Jannik Sinner, ông Darren Cahill cho biết học trò tập năm tiếng cho một cú đánh để nâng cấp bản thân trước Australia Mở rộng 2024.</w:t>
      </w:r>
    </w:p>
    <w:p>
      <w:r>
        <w:rPr>
          <w:rFonts w:ascii="Courier New" w:hAnsi="Courier New"/>
          <w:color w:val="7AFFFF"/>
          <w:sz w:val="24"/>
        </w:rPr>
        <w:t>Link: https://vnexpress.net/sinner-tap-khong-nghi-truoc-khi-ha-djokovic-4705804.html</w:t>
      </w:r>
    </w:p>
    <w:p>
      <w:r>
        <w:t>---------------------------------------------------</w:t>
      </w:r>
    </w:p>
    <w:p>
      <w:r>
        <w:rPr>
          <w:rFonts w:ascii="Courier New" w:hAnsi="Courier New"/>
          <w:color w:val="EE03AD"/>
          <w:sz w:val="32"/>
        </w:rPr>
        <w:t>Becker: 'Djokovic đã biết chấp nhận thất bại'</w:t>
      </w:r>
    </w:p>
    <w:p>
      <w:r>
        <w:rPr>
          <w:rFonts w:ascii="Courier New" w:hAnsi="Courier New"/>
          <w:color w:val="7ACBAD"/>
          <w:sz w:val="28"/>
        </w:rPr>
        <w:t>AustraliaHLV Boris Becker ngạc nhiên khi học trò cũ Novak Djokovic tỏ ra thoải mái sau thất bại dưới tay Jannik Sinner ở bán kết Australia Mở rộng.</w:t>
      </w:r>
    </w:p>
    <w:p>
      <w:r>
        <w:rPr>
          <w:rFonts w:ascii="Courier New" w:hAnsi="Courier New"/>
          <w:color w:val="7AFFFF"/>
          <w:sz w:val="24"/>
        </w:rPr>
        <w:t>Link: https://vnexpress.net/becker-djokovic-da-biet-chap-nhan-that-bai-4705798.html</w:t>
      </w:r>
    </w:p>
    <w:p>
      <w:r>
        <w:t>---------------------------------------------------</w:t>
      </w:r>
    </w:p>
    <w:p>
      <w:r>
        <w:rPr>
          <w:rFonts w:ascii="Courier New" w:hAnsi="Courier New"/>
          <w:color w:val="EE03AD"/>
          <w:sz w:val="32"/>
        </w:rPr>
        <w:t>Golfer nghiệp dư vừa vô địch PGA Tour đáng gờm thế nào</w:t>
      </w:r>
    </w:p>
    <w:p>
      <w:r>
        <w:rPr>
          <w:rFonts w:ascii="Courier New" w:hAnsi="Courier New"/>
          <w:color w:val="7ACBAD"/>
          <w:sz w:val="28"/>
        </w:rPr>
        <w:t>Nick Dunlap - chủ cup mới nhất tại The American Express thuộc PGA Tour, từ bé đã nhiều chiến tích nổi bật trong đó có có 59 gậy cho 18 hố vốn hiếm có ...</w:t>
      </w:r>
    </w:p>
    <w:p>
      <w:r>
        <w:rPr>
          <w:rFonts w:ascii="Courier New" w:hAnsi="Courier New"/>
          <w:color w:val="7AFFFF"/>
          <w:sz w:val="24"/>
        </w:rPr>
        <w:t>Link: https://vnexpress.net/golfer-nghiep-du-vua-vo-dich-pga-tour-dang-gom-the-nao-4705907.html</w:t>
      </w:r>
    </w:p>
    <w:p>
      <w:r>
        <w:t>---------------------------------------------------</w:t>
      </w:r>
    </w:p>
    <w:p>
      <w:r>
        <w:rPr>
          <w:rFonts w:ascii="Courier New" w:hAnsi="Courier New"/>
          <w:color w:val="EE03AD"/>
          <w:sz w:val="32"/>
        </w:rPr>
        <w:t>Asian Cup 2023 có cầu thủ dính doping</w:t>
      </w:r>
    </w:p>
    <w:p>
      <w:r>
        <w:rPr>
          <w:rFonts w:ascii="Courier New" w:hAnsi="Courier New"/>
          <w:color w:val="7ACBAD"/>
          <w:sz w:val="28"/>
        </w:rPr>
        <w:t>LĐBĐ châu Á (AFC) đình chỉ Hazza Ali Ateeq Mubarak sau khi phát hiện doping trong mẫu thử của hậu vệ trái tuyển Bahrain.</w:t>
      </w:r>
    </w:p>
    <w:p>
      <w:r>
        <w:rPr>
          <w:rFonts w:ascii="Courier New" w:hAnsi="Courier New"/>
          <w:color w:val="7AFFFF"/>
          <w:sz w:val="24"/>
        </w:rPr>
        <w:t>Link: https://vnexpress.net/asian-cup-2023-co-cau-thu-dinh-doping-4705806.html</w:t>
      </w:r>
    </w:p>
    <w:p>
      <w:r>
        <w:t>---------------------------------------------------</w:t>
      </w:r>
    </w:p>
    <w:p>
      <w:r>
        <w:rPr>
          <w:rFonts w:ascii="Courier New" w:hAnsi="Courier New"/>
          <w:color w:val="EE03AD"/>
          <w:sz w:val="32"/>
        </w:rPr>
        <w:t>Guardiola: 'Tôi sẽ ngủ ngon hơn khi Klopp rời Liverpool'</w:t>
      </w:r>
    </w:p>
    <w:p>
      <w:r>
        <w:rPr>
          <w:rFonts w:ascii="Courier New" w:hAnsi="Courier New"/>
          <w:color w:val="7ACBAD"/>
          <w:sz w:val="28"/>
        </w:rPr>
        <w:t>AnhHLV Pep Guardiola thừa nhận cảm thấy nhẹ nhõm khi Jurgen Klopp thông báo chia tay Liverpool đồng thời ám chỉ khả năng gia hạn với Man City.</w:t>
      </w:r>
    </w:p>
    <w:p>
      <w:r>
        <w:rPr>
          <w:rFonts w:ascii="Courier New" w:hAnsi="Courier New"/>
          <w:color w:val="7AFFFF"/>
          <w:sz w:val="24"/>
        </w:rPr>
        <w:t>Link: https://vnexpress.net/guardiola-toi-se-ngu-ngon-hon-khi-klopp-roi-liverpool-4705779.html</w:t>
      </w:r>
    </w:p>
    <w:p>
      <w:r>
        <w:t>---------------------------------------------------</w:t>
      </w:r>
    </w:p>
    <w:p>
      <w:r>
        <w:rPr>
          <w:rFonts w:ascii="Courier New" w:hAnsi="Courier New"/>
          <w:color w:val="EE03AD"/>
          <w:sz w:val="32"/>
        </w:rPr>
        <w:t>Việt Nam góp mặt ở hai trận hay bậc nhất vòng bảng Asian Cup 2023</w:t>
      </w:r>
    </w:p>
    <w:p>
      <w:r>
        <w:rPr>
          <w:rFonts w:ascii="Courier New" w:hAnsi="Courier New"/>
          <w:color w:val="7ACBAD"/>
          <w:sz w:val="28"/>
        </w:rPr>
        <w:t>Trận Việt Nam - Nhật Bản và Việt Nam - Indonesia thuộc sáu trận đấu hấp dẫn nhất vòng bảng Asian Cup 2023, theo bình chọn của Liên đoàn Bóng đá châu Á (AFC).</w:t>
      </w:r>
    </w:p>
    <w:p>
      <w:r>
        <w:rPr>
          <w:rFonts w:ascii="Courier New" w:hAnsi="Courier New"/>
          <w:color w:val="7AFFFF"/>
          <w:sz w:val="24"/>
        </w:rPr>
        <w:t>Link: https://vnexpress.net/viet-nam-gop-mat-o-hai-tran-hay-bac-nhat-vong-bang-asian-cup-2023-4705778.html</w:t>
      </w:r>
    </w:p>
    <w:p>
      <w:r>
        <w:t>---------------------------------------------------</w:t>
      </w:r>
    </w:p>
    <w:p>
      <w:r>
        <w:rPr>
          <w:rFonts w:ascii="Courier New" w:hAnsi="Courier New"/>
          <w:color w:val="EE03AD"/>
          <w:sz w:val="32"/>
        </w:rPr>
        <w:t>Klopp không giúp Liverpool tìm người kế nhiệm</w:t>
      </w:r>
    </w:p>
    <w:p>
      <w:r>
        <w:rPr>
          <w:rFonts w:ascii="Courier New" w:hAnsi="Courier New"/>
          <w:color w:val="7ACBAD"/>
          <w:sz w:val="28"/>
        </w:rPr>
        <w:t>HLV Jurgen Klopp khẳng định sẽ không thay đổi quyết định trong phần còn lại của mùa giải và không giúp Liverpool lựa chọn người kế nhiệm mình tại Anfield.</w:t>
      </w:r>
    </w:p>
    <w:p>
      <w:r>
        <w:rPr>
          <w:rFonts w:ascii="Courier New" w:hAnsi="Courier New"/>
          <w:color w:val="7AFFFF"/>
          <w:sz w:val="24"/>
        </w:rPr>
        <w:t>Link: https://vnexpress.net/klopp-khong-giup-liverpool-tim-nguoi-ke-nhiem-4705756.html</w:t>
      </w:r>
    </w:p>
    <w:p>
      <w:r>
        <w:t>---------------------------------------------------</w:t>
      </w:r>
    </w:p>
    <w:p>
      <w:r>
        <w:rPr>
          <w:rFonts w:ascii="Courier New" w:hAnsi="Courier New"/>
          <w:color w:val="EE03AD"/>
          <w:sz w:val="32"/>
        </w:rPr>
        <w:t>Người phụ nữ đằng sau những quyết định lớn của Klopp</w:t>
      </w:r>
    </w:p>
    <w:p>
      <w:r>
        <w:rPr>
          <w:rFonts w:ascii="Courier New" w:hAnsi="Courier New"/>
          <w:color w:val="7ACBAD"/>
          <w:sz w:val="28"/>
        </w:rPr>
        <w:t>Vợ của Jurgen Klopp, bà Ulla Sandrock, có ảnh hưởng rất lớn đằng sau một số quyết định lớn nhất trong sự nghiệp của HLV Đức.</w:t>
      </w:r>
    </w:p>
    <w:p>
      <w:r>
        <w:rPr>
          <w:rFonts w:ascii="Courier New" w:hAnsi="Courier New"/>
          <w:color w:val="7AFFFF"/>
          <w:sz w:val="24"/>
        </w:rPr>
        <w:t>Link: https://vnexpress.net/nguoi-phu-nu-dang-sau-nhung-quyet-dinh-lon-cua-klopp-4705723.html</w:t>
      </w:r>
    </w:p>
    <w:p>
      <w:r>
        <w:t>---------------------------------------------------</w:t>
      </w:r>
    </w:p>
    <w:p>
      <w:r>
        <w:rPr>
          <w:rFonts w:ascii="Courier New" w:hAnsi="Courier New"/>
          <w:color w:val="EE03AD"/>
          <w:sz w:val="32"/>
        </w:rPr>
        <w:t>CĐV Liverpool: 'Ngày Klopp ra đi có lẽ là tệ nhất đời tôi'</w:t>
      </w:r>
    </w:p>
    <w:p>
      <w:r>
        <w:rPr>
          <w:rFonts w:ascii="Courier New" w:hAnsi="Courier New"/>
          <w:color w:val="7ACBAD"/>
          <w:sz w:val="28"/>
        </w:rPr>
        <w:t>AnhNgười hâm mộ Liverpool cảm thấy rầu rĩ sau khi hay tin HLV Jurgen Klopp sẽ rời CLB cuối mùa 2023-2024.</w:t>
      </w:r>
    </w:p>
    <w:p>
      <w:r>
        <w:rPr>
          <w:rFonts w:ascii="Courier New" w:hAnsi="Courier New"/>
          <w:color w:val="7AFFFF"/>
          <w:sz w:val="24"/>
        </w:rPr>
        <w:t>Link: https://vnexpress.net/cdv-liverpool-ngay-klopp-ra-di-co-le-la-te-nhat-doi-toi-4705720.html</w:t>
      </w:r>
    </w:p>
    <w:p>
      <w:r>
        <w:t>---------------------------------------------------</w:t>
      </w:r>
    </w:p>
    <w:p>
      <w:r>
        <w:rPr>
          <w:rFonts w:ascii="Courier New" w:hAnsi="Courier New"/>
          <w:color w:val="EE03AD"/>
          <w:sz w:val="32"/>
        </w:rPr>
        <w:t>Medvedev đấu Sinner ở chung kết Australia Mở rộng</w:t>
      </w:r>
    </w:p>
    <w:p>
      <w:r>
        <w:rPr>
          <w:rFonts w:ascii="Courier New" w:hAnsi="Courier New"/>
          <w:color w:val="7ACBAD"/>
          <w:sz w:val="28"/>
        </w:rPr>
        <w:t>AustraliaDaniil Medvedev lần thứ hai thắng ngược sau năm set ở Australia Mở rộng năm nay, khi hạ Alexander Zverev 5-7, 3-6, 7-6(4), 7-6(5), 6-3 ở bán kết hôm 26/1.</w:t>
      </w:r>
    </w:p>
    <w:p>
      <w:r>
        <w:rPr>
          <w:rFonts w:ascii="Courier New" w:hAnsi="Courier New"/>
          <w:color w:val="7AFFFF"/>
          <w:sz w:val="24"/>
        </w:rPr>
        <w:t>Link: https://vnexpress.net/medvedev-dau-sinner-o-chung-ket-australia-mo-rong-4705725.html</w:t>
      </w:r>
    </w:p>
    <w:p>
      <w:r>
        <w:t>---------------------------------------------------</w:t>
      </w:r>
    </w:p>
    <w:p>
      <w:r>
        <w:rPr>
          <w:rFonts w:ascii="Courier New" w:hAnsi="Courier New"/>
          <w:color w:val="EE03AD"/>
          <w:sz w:val="32"/>
        </w:rPr>
        <w:t>Capello: 'Bellingham, Mbappe sẽ cạnh tranh thay Messi, Ronaldo'</w:t>
      </w:r>
    </w:p>
    <w:p>
      <w:r>
        <w:rPr>
          <w:rFonts w:ascii="Courier New" w:hAnsi="Courier New"/>
          <w:color w:val="7ACBAD"/>
          <w:sz w:val="28"/>
        </w:rPr>
        <w:t>AnhTheo cựu HLV Fabio Capello, không phải Erling Haaland, mà Jude Bellingham và Kylian Mbappe sẽ tạo thành cặp kỳ phùng địch thủ mới, như Lionel Messi và ...</w:t>
      </w:r>
    </w:p>
    <w:p>
      <w:r>
        <w:rPr>
          <w:rFonts w:ascii="Courier New" w:hAnsi="Courier New"/>
          <w:color w:val="7AFFFF"/>
          <w:sz w:val="24"/>
        </w:rPr>
        <w:t>Link: https://vnexpress.net/capello-bellingham-mbappe-se-canh-tranh-thay-messi-ronaldo-4700519.html</w:t>
      </w:r>
    </w:p>
    <w:p>
      <w:r>
        <w:t>---------------------------------------------------</w:t>
      </w:r>
    </w:p>
    <w:p>
      <w:r>
        <w:rPr>
          <w:rFonts w:ascii="Courier New" w:hAnsi="Courier New"/>
          <w:color w:val="EE03AD"/>
          <w:sz w:val="32"/>
        </w:rPr>
        <w:t>Ten Hag: 'Klopp rời Liverpool không tốt cho Ngoại hạng Anh'</w:t>
      </w:r>
    </w:p>
    <w:p>
      <w:r>
        <w:rPr>
          <w:rFonts w:ascii="Courier New" w:hAnsi="Courier New"/>
          <w:color w:val="7ACBAD"/>
          <w:sz w:val="28"/>
        </w:rPr>
        <w:t>AnhHLV Erik ten Hag hiểu quyết định của đồng nghiệp, nhưng thừa nhận việc Jurgen Klopp chia tay Liverpool sẽ ảnh hưởng tiêu cực đến Ngoại hạng Anh.</w:t>
      </w:r>
    </w:p>
    <w:p>
      <w:r>
        <w:rPr>
          <w:rFonts w:ascii="Courier New" w:hAnsi="Courier New"/>
          <w:color w:val="7AFFFF"/>
          <w:sz w:val="24"/>
        </w:rPr>
        <w:t>Link: https://vnexpress.net/ten-hag-klopp-roi-liverpool-khong-tot-cho-ngoai-hang-anh-4705687.html</w:t>
      </w:r>
    </w:p>
    <w:p>
      <w:r>
        <w:t>---------------------------------------------------</w:t>
      </w:r>
    </w:p>
    <w:p>
      <w:r>
        <w:rPr>
          <w:rFonts w:ascii="Courier New" w:hAnsi="Courier New"/>
          <w:color w:val="EE03AD"/>
          <w:sz w:val="32"/>
        </w:rPr>
        <w:t>Alonso né tránh tin đồn thay Klopp ở Liverpool</w:t>
      </w:r>
    </w:p>
    <w:p>
      <w:r>
        <w:rPr>
          <w:rFonts w:ascii="Courier New" w:hAnsi="Courier New"/>
          <w:color w:val="7ACBAD"/>
          <w:sz w:val="28"/>
        </w:rPr>
        <w:t>ĐứcHLV Xabi Alonso tự nhận đang hạnh phúc tại Leverkusen và không nghĩ về tương lai, dù là ứng viên nặng ký nhất kế nhiệm Jurgen Klopp ở Liverpool.</w:t>
      </w:r>
    </w:p>
    <w:p>
      <w:r>
        <w:rPr>
          <w:rFonts w:ascii="Courier New" w:hAnsi="Courier New"/>
          <w:color w:val="7AFFFF"/>
          <w:sz w:val="24"/>
        </w:rPr>
        <w:t>Link: https://vnexpress.net/alonso-ne-tranh-tin-don-thay-klopp-o-liverpool-4705686.html</w:t>
      </w:r>
    </w:p>
    <w:p>
      <w:r>
        <w:t>---------------------------------------------------</w:t>
      </w:r>
    </w:p>
    <w:p>
      <w:r>
        <w:rPr>
          <w:rFonts w:ascii="Courier New" w:hAnsi="Courier New"/>
          <w:color w:val="EE03AD"/>
          <w:sz w:val="32"/>
        </w:rPr>
        <w:t>Tương lai của Xavi bị nghi ngờ từ trận giao hữu thua Arsenal</w:t>
      </w:r>
    </w:p>
    <w:p>
      <w:r>
        <w:rPr>
          <w:rFonts w:ascii="Courier New" w:hAnsi="Courier New"/>
          <w:color w:val="7ACBAD"/>
          <w:sz w:val="28"/>
        </w:rPr>
        <w:t>Tây Ban NhaHLV Xavi cho biết đã nói chuyện với ban lãnh đạo từ trận giao hữu thua Arsenal 3-5 ở giai đoạn tiền mùa giải và vẫn tự tin có thể cùng Barca xoay chuyển ...</w:t>
      </w:r>
    </w:p>
    <w:p>
      <w:r>
        <w:rPr>
          <w:rFonts w:ascii="Courier New" w:hAnsi="Courier New"/>
          <w:color w:val="7AFFFF"/>
          <w:sz w:val="24"/>
        </w:rPr>
        <w:t>Link: https://vnexpress.net/tuong-lai-cua-xavi-bi-nghi-ngo-tu-tran-giao-huu-thua-arsenal-4704375.html</w:t>
      </w:r>
    </w:p>
    <w:p>
      <w:r>
        <w:t>---------------------------------------------------</w:t>
      </w:r>
    </w:p>
    <w:p>
      <w:r>
        <w:rPr>
          <w:rFonts w:ascii="Courier New" w:hAnsi="Courier New"/>
          <w:color w:val="EE03AD"/>
          <w:sz w:val="32"/>
        </w:rPr>
        <w:t>Chelsea thoát thua ở Cup FA nhờ VAR</w:t>
      </w:r>
    </w:p>
    <w:p>
      <w:r>
        <w:rPr>
          <w:rFonts w:ascii="Courier New" w:hAnsi="Courier New"/>
          <w:color w:val="7ACBAD"/>
          <w:sz w:val="28"/>
        </w:rPr>
        <w:t>Tình huống VAR hủy bàn của tiền vệ Douglas Luiz ở đầu trận giúp Chelsea hòa Aston Villa 0-0 ở vòng bốn Cup FA.</w:t>
      </w:r>
    </w:p>
    <w:p>
      <w:r>
        <w:rPr>
          <w:rFonts w:ascii="Courier New" w:hAnsi="Courier New"/>
          <w:color w:val="7AFFFF"/>
          <w:sz w:val="24"/>
        </w:rPr>
        <w:t>Link: https://vnexpress.net/chelsea-thoat-thua-o-cup-fa-nho-var-4705696.html</w:t>
      </w:r>
    </w:p>
    <w:p>
      <w:r>
        <w:t>---------------------------------------------------</w:t>
      </w:r>
    </w:p>
    <w:p>
      <w:r>
        <w:rPr>
          <w:rFonts w:ascii="Courier New" w:hAnsi="Courier New"/>
          <w:color w:val="EE03AD"/>
          <w:sz w:val="32"/>
        </w:rPr>
        <w:t>Man City loại Tottenham khỏi Cup FA</w:t>
      </w:r>
    </w:p>
    <w:p>
      <w:r>
        <w:rPr>
          <w:rFonts w:ascii="Courier New" w:hAnsi="Courier New"/>
          <w:color w:val="7ACBAD"/>
          <w:sz w:val="28"/>
        </w:rPr>
        <w:t>AnhBàn thắng gây tranh cãi của Nathan Ake giúp Man City hạ chủ nhà kỵ giơ Tottenham 1-0 ở vòng bốn Cup FA.</w:t>
      </w:r>
    </w:p>
    <w:p>
      <w:r>
        <w:rPr>
          <w:rFonts w:ascii="Courier New" w:hAnsi="Courier New"/>
          <w:color w:val="7AFFFF"/>
          <w:sz w:val="24"/>
        </w:rPr>
        <w:t>Link: https://vnexpress.net/man-city-loai-tottenham-khoi-cup-fa-4705693.html</w:t>
      </w:r>
    </w:p>
    <w:p>
      <w:r>
        <w:t>---------------------------------------------------</w:t>
      </w:r>
    </w:p>
    <w:p>
      <w:r>
        <w:rPr>
          <w:rFonts w:ascii="Courier New" w:hAnsi="Courier New"/>
          <w:color w:val="EE03AD"/>
          <w:sz w:val="32"/>
        </w:rPr>
        <w:t>Đỗ Hùng Dũng muốn đồng đội nhớ kỹ thất bại ở Asian Cup</w:t>
      </w:r>
    </w:p>
    <w:p>
      <w:r>
        <w:rPr>
          <w:rFonts w:ascii="Courier New" w:hAnsi="Courier New"/>
          <w:color w:val="7ACBAD"/>
          <w:sz w:val="28"/>
        </w:rPr>
        <w:t>Tiền vệ đội trưởng Đỗ Hùng Dũng muốn tuyển Việt Nam rút ra những bài học tại Asian Cup 2023 để thi đấu tốt hơn ở vòng loại hai World Cup 2026 vào tháng 3.</w:t>
      </w:r>
    </w:p>
    <w:p>
      <w:r>
        <w:rPr>
          <w:rFonts w:ascii="Courier New" w:hAnsi="Courier New"/>
          <w:color w:val="7AFFFF"/>
          <w:sz w:val="24"/>
        </w:rPr>
        <w:t>Link: https://vnexpress.net/do-hung-dung-muon-dong-doi-nho-ky-that-bai-o-asian-cup-4705650.html</w:t>
      </w:r>
    </w:p>
    <w:p>
      <w:r>
        <w:t>---------------------------------------------------</w:t>
      </w:r>
    </w:p>
    <w:p>
      <w:r>
        <w:rPr>
          <w:rFonts w:ascii="Courier New" w:hAnsi="Courier New"/>
          <w:color w:val="EE03AD"/>
          <w:sz w:val="32"/>
        </w:rPr>
        <w:t>Sinner: 'Djokovic chơi không như mọi ngày'</w:t>
      </w:r>
    </w:p>
    <w:p>
      <w:r>
        <w:rPr>
          <w:rFonts w:ascii="Courier New" w:hAnsi="Courier New"/>
          <w:color w:val="7ACBAD"/>
          <w:sz w:val="28"/>
        </w:rPr>
        <w:t>AustraliaJannik Sinner, sau khi hạ Novak Djokovic ở bán kết Australia Mở rộng ngày 26/1, nhận xét đàn anh không chơi tốt và tập trung như thường lệ.</w:t>
      </w:r>
    </w:p>
    <w:p>
      <w:r>
        <w:rPr>
          <w:rFonts w:ascii="Courier New" w:hAnsi="Courier New"/>
          <w:color w:val="7AFFFF"/>
          <w:sz w:val="24"/>
        </w:rPr>
        <w:t>Link: https://vnexpress.net/sinner-djokovic-choi-khong-nhu-moi-ngay-4705647.html</w:t>
      </w:r>
    </w:p>
    <w:p>
      <w:r>
        <w:t>---------------------------------------------------</w:t>
      </w:r>
    </w:p>
    <w:p>
      <w:r>
        <w:rPr>
          <w:rFonts w:ascii="Courier New" w:hAnsi="Courier New"/>
          <w:color w:val="EE03AD"/>
          <w:sz w:val="32"/>
        </w:rPr>
        <w:t>Djokovic sốc vì thất bại ở Australia Mở rộng 2024</w:t>
      </w:r>
    </w:p>
    <w:p>
      <w:r>
        <w:rPr>
          <w:rFonts w:ascii="Courier New" w:hAnsi="Courier New"/>
          <w:color w:val="7ACBAD"/>
          <w:sz w:val="28"/>
        </w:rPr>
        <w:t>AustraliaTay vợt số một thế giới Novak Djokovic không ngờ bản thân chơi quá tệ và thua Jannik Sinner ở trận bán kết Australia Mở rộng ngày 26/1.</w:t>
      </w:r>
    </w:p>
    <w:p>
      <w:r>
        <w:rPr>
          <w:rFonts w:ascii="Courier New" w:hAnsi="Courier New"/>
          <w:color w:val="7AFFFF"/>
          <w:sz w:val="24"/>
        </w:rPr>
        <w:t>Link: https://vnexpress.net/djokovic-soc-vi-that-bai-o-australia-mo-rong-2024-4705643.html</w:t>
      </w:r>
    </w:p>
    <w:p>
      <w:r>
        <w:t>---------------------------------------------------</w:t>
      </w:r>
    </w:p>
    <w:p>
      <w:r>
        <w:rPr>
          <w:rFonts w:ascii="Courier New" w:hAnsi="Courier New"/>
          <w:color w:val="EE03AD"/>
          <w:sz w:val="32"/>
        </w:rPr>
        <w:t>Klopp rời Liverpool cuối mùa này</w:t>
      </w:r>
    </w:p>
    <w:p>
      <w:r>
        <w:rPr>
          <w:rFonts w:ascii="Courier New" w:hAnsi="Courier New"/>
          <w:color w:val="7ACBAD"/>
          <w:sz w:val="28"/>
        </w:rPr>
        <w:t>AnhTrên trang chủ Liverpool, HLV Jurgen Klopp bất ngờ thông báo chia tay đội bóng sau khi mùa giải 2023-2024 khép lại, vì đang "cạn năng lượng".</w:t>
      </w:r>
    </w:p>
    <w:p>
      <w:r>
        <w:rPr>
          <w:rFonts w:ascii="Courier New" w:hAnsi="Courier New"/>
          <w:color w:val="7AFFFF"/>
          <w:sz w:val="24"/>
        </w:rPr>
        <w:t>Link: https://vnexpress.net/klopp-roi-liverpool-cuoi-mua-nay-4705641.html</w:t>
      </w:r>
    </w:p>
    <w:p>
      <w:r>
        <w:t>---------------------------------------------------</w:t>
      </w:r>
    </w:p>
    <w:p>
      <w:r>
        <w:rPr>
          <w:rFonts w:ascii="Courier New" w:hAnsi="Courier New"/>
          <w:color w:val="EE03AD"/>
          <w:sz w:val="32"/>
        </w:rPr>
        <w:t>VFF tiếp tục tin tưởng HLV Troussier</w:t>
      </w:r>
    </w:p>
    <w:p>
      <w:r>
        <w:rPr>
          <w:rFonts w:ascii="Courier New" w:hAnsi="Courier New"/>
          <w:color w:val="7ACBAD"/>
          <w:sz w:val="28"/>
        </w:rPr>
        <w:t>Hà NộiTổng thư ký Dương Nghiệp Khôi khẳng định Liên đoàn Bóng đá Việt Nam không đánh mất niềm tin vào HLV Philippe Troussier, dù thất bại ở Asian Cup 2023.</w:t>
      </w:r>
    </w:p>
    <w:p>
      <w:r>
        <w:rPr>
          <w:rFonts w:ascii="Courier New" w:hAnsi="Courier New"/>
          <w:color w:val="7AFFFF"/>
          <w:sz w:val="24"/>
        </w:rPr>
        <w:t>Link: https://vnexpress.net/vff-tiep-tuc-tin-tuong-hlv-troussier-4705583.html</w:t>
      </w:r>
    </w:p>
    <w:p>
      <w:r>
        <w:t>---------------------------------------------------</w:t>
      </w:r>
    </w:p>
    <w:p>
      <w:r>
        <w:rPr>
          <w:rFonts w:ascii="Courier New" w:hAnsi="Courier New"/>
          <w:color w:val="EE03AD"/>
          <w:sz w:val="32"/>
        </w:rPr>
        <w:t>Djokovic thua Sinner ở bán kết Australia Mở rộng</w:t>
      </w:r>
    </w:p>
    <w:p>
      <w:r>
        <w:rPr>
          <w:rFonts w:ascii="Courier New" w:hAnsi="Courier New"/>
          <w:color w:val="7ACBAD"/>
          <w:sz w:val="28"/>
        </w:rPr>
        <w:t>AustraliaNovak Djokovic lần đầu thất bại ở Australia Mở rộng sau sáu năm, khi thua Jannik Sinner 1-6, 2-6, 7-6(6), 3-6 ở bán kết hôm 26/1.</w:t>
      </w:r>
    </w:p>
    <w:p>
      <w:r>
        <w:rPr>
          <w:rFonts w:ascii="Courier New" w:hAnsi="Courier New"/>
          <w:color w:val="7AFFFF"/>
          <w:sz w:val="24"/>
        </w:rPr>
        <w:t>Link: https://vnexpress.net/djokovic-thua-sinner-o-ban-ket-australia-mo-rong-4705517.html</w:t>
      </w:r>
    </w:p>
    <w:p>
      <w:r>
        <w:t>---------------------------------------------------</w:t>
      </w:r>
    </w:p>
    <w:p>
      <w:r>
        <w:rPr>
          <w:rFonts w:ascii="Courier New" w:hAnsi="Courier New"/>
          <w:color w:val="EE03AD"/>
          <w:sz w:val="32"/>
        </w:rPr>
        <w:t>Cựu tiền đạo Nguyễn Anh Đức: 'Việt Nam nên kiên nhẫn với HLV Troussier'</w:t>
      </w:r>
    </w:p>
    <w:p>
      <w:r>
        <w:rPr>
          <w:rFonts w:ascii="Courier New" w:hAnsi="Courier New"/>
          <w:color w:val="7ACBAD"/>
          <w:sz w:val="28"/>
        </w:rPr>
        <w:t>Theo cựu tiền đạo Nguyễn Anh Đức, cầu thủ Việt Nam cần thời gian để cải thiện kỹ năng, hình thể và Asian Cup vừa qua là cơ hội để họ cảm nhận được triết lý của ...</w:t>
      </w:r>
    </w:p>
    <w:p>
      <w:r>
        <w:rPr>
          <w:rFonts w:ascii="Courier New" w:hAnsi="Courier New"/>
          <w:color w:val="7AFFFF"/>
          <w:sz w:val="24"/>
        </w:rPr>
        <w:t>Link: https://vnexpress.net/cuu-tien-dao-nguyen-anh-duc-viet-nam-nen-kien-nhan-voi-hlv-troussier-4705052.html</w:t>
      </w:r>
    </w:p>
    <w:p>
      <w:r>
        <w:t>---------------------------------------------------</w:t>
      </w:r>
    </w:p>
    <w:p>
      <w:r>
        <w:rPr>
          <w:rFonts w:ascii="Courier New" w:hAnsi="Courier New"/>
          <w:color w:val="EE03AD"/>
          <w:sz w:val="32"/>
        </w:rPr>
        <w:t>Sự trỗi dậy của tay vợt nữ hàng đầu Trung Quốc</w:t>
      </w:r>
    </w:p>
    <w:p>
      <w:r>
        <w:rPr>
          <w:rFonts w:ascii="Courier New" w:hAnsi="Courier New"/>
          <w:color w:val="7ACBAD"/>
          <w:sz w:val="28"/>
        </w:rPr>
        <w:t>AustraliaMột thập kỷ sau chiến thắng của Li Na ở Australia, quần vợt Trung Quốc có cơ hội sở hữu một nhà vô địch Grand Slam khác là Zheng Qinwen.</w:t>
      </w:r>
    </w:p>
    <w:p>
      <w:r>
        <w:rPr>
          <w:rFonts w:ascii="Courier New" w:hAnsi="Courier New"/>
          <w:color w:val="7AFFFF"/>
          <w:sz w:val="24"/>
        </w:rPr>
        <w:t>Link: https://vnexpress.net/su-troi-day-cua-tay-vot-nu-hang-dau-trung-quoc-4705406.html</w:t>
      </w:r>
    </w:p>
    <w:p>
      <w:r>
        <w:t>---------------------------------------------------</w:t>
      </w:r>
    </w:p>
    <w:p>
      <w:r>
        <w:rPr>
          <w:rFonts w:ascii="Courier New" w:hAnsi="Courier New"/>
          <w:color w:val="EE03AD"/>
          <w:sz w:val="32"/>
        </w:rPr>
        <w:t>Chốt 16 đội vào vòng 1/8 Asian Cup</w:t>
      </w:r>
    </w:p>
    <w:p>
      <w:r>
        <w:rPr>
          <w:rFonts w:ascii="Courier New" w:hAnsi="Courier New"/>
          <w:color w:val="7ACBAD"/>
          <w:sz w:val="28"/>
        </w:rPr>
        <w:t>QatarThái Lan gặp Uzbekistan, còn Indonesia đụng Australia ở vòng 1/8 Asian Cup 2023, nhưng tâm điểm là trận đấu giữa Hàn Quốc và Arab Saudi.</w:t>
      </w:r>
    </w:p>
    <w:p>
      <w:r>
        <w:rPr>
          <w:rFonts w:ascii="Courier New" w:hAnsi="Courier New"/>
          <w:color w:val="7AFFFF"/>
          <w:sz w:val="24"/>
        </w:rPr>
        <w:t>Link: https://vnexpress.net/chot-16-doi-vao-vong-1-8-asian-cup-4705421.html</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